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1EF7" w14:textId="77777777" w:rsidR="00B231EC" w:rsidRPr="00FB66C1" w:rsidRDefault="00000000">
      <w:pPr>
        <w:pStyle w:val="Ttulo"/>
        <w:rPr>
          <w:rFonts w:ascii="Arial" w:hAnsi="Arial" w:cs="Arial"/>
          <w:b/>
          <w:bCs/>
          <w:sz w:val="24"/>
          <w:szCs w:val="24"/>
        </w:rPr>
      </w:pPr>
      <w:r w:rsidRPr="00FB66C1">
        <w:rPr>
          <w:rFonts w:ascii="Arial" w:hAnsi="Arial" w:cs="Arial"/>
          <w:b/>
          <w:bCs/>
          <w:sz w:val="24"/>
          <w:szCs w:val="24"/>
        </w:rPr>
        <w:t>Plan y Ejecución de Pruebas Funcionales</w:t>
      </w:r>
    </w:p>
    <w:p w14:paraId="0560BB1B" w14:textId="77777777" w:rsidR="00B231EC" w:rsidRPr="0011546D" w:rsidRDefault="00000000">
      <w:pPr>
        <w:pStyle w:val="Ttulo1"/>
        <w:rPr>
          <w:rFonts w:ascii="Arial" w:hAnsi="Arial" w:cs="Arial"/>
          <w:sz w:val="24"/>
          <w:szCs w:val="24"/>
        </w:rPr>
      </w:pPr>
      <w:r w:rsidRPr="0011546D">
        <w:rPr>
          <w:rFonts w:ascii="Arial" w:hAnsi="Arial" w:cs="Arial"/>
          <w:sz w:val="24"/>
          <w:szCs w:val="24"/>
        </w:rPr>
        <w:t>Plan de Pruebas</w:t>
      </w:r>
    </w:p>
    <w:p w14:paraId="6AF6B853" w14:textId="77777777" w:rsidR="00B231EC" w:rsidRDefault="00000000" w:rsidP="0011546D">
      <w:pPr>
        <w:jc w:val="both"/>
        <w:rPr>
          <w:rFonts w:ascii="Arial" w:hAnsi="Arial" w:cs="Arial"/>
          <w:sz w:val="24"/>
          <w:szCs w:val="24"/>
        </w:rPr>
      </w:pPr>
      <w:r w:rsidRPr="0011546D">
        <w:rPr>
          <w:rFonts w:ascii="Arial" w:hAnsi="Arial" w:cs="Arial"/>
          <w:sz w:val="24"/>
          <w:szCs w:val="24"/>
        </w:rPr>
        <w:t xml:space="preserve">El plan de pruebas cubre los siguientes módulos: Autenticación, Formulario de encuesta, Visualización de respuestas, Contacto, Dashboard administrador, Gestión de usuarios, Análisis exploratorio, Visualización de mensajes de contacto, Descarga de archivo Excel y Página </w:t>
      </w:r>
      <w:proofErr w:type="spellStart"/>
      <w:r w:rsidRPr="0011546D">
        <w:rPr>
          <w:rFonts w:ascii="Arial" w:hAnsi="Arial" w:cs="Arial"/>
          <w:sz w:val="24"/>
          <w:szCs w:val="24"/>
        </w:rPr>
        <w:t>Nosotros</w:t>
      </w:r>
      <w:proofErr w:type="spellEnd"/>
      <w:r w:rsidRPr="0011546D">
        <w:rPr>
          <w:rFonts w:ascii="Arial" w:hAnsi="Arial" w:cs="Arial"/>
          <w:sz w:val="24"/>
          <w:szCs w:val="24"/>
        </w:rPr>
        <w:t>.</w:t>
      </w:r>
    </w:p>
    <w:p w14:paraId="526368B6" w14:textId="7ECA7BD2" w:rsidR="00FB66C1" w:rsidRPr="0011546D" w:rsidRDefault="00FB66C1" w:rsidP="00FB66C1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Objetivo</w:t>
      </w:r>
      <w:proofErr w:type="spellEnd"/>
    </w:p>
    <w:p w14:paraId="2AFE0980" w14:textId="77777777" w:rsidR="00FB66C1" w:rsidRPr="00FB66C1" w:rsidRDefault="00FB66C1" w:rsidP="00FB66C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B66C1">
        <w:rPr>
          <w:rFonts w:ascii="Arial" w:hAnsi="Arial" w:cs="Arial"/>
          <w:sz w:val="24"/>
          <w:szCs w:val="24"/>
          <w:lang w:val="es-CO"/>
        </w:rPr>
        <w:t>Verificar que las funcionalidades principales del sistema cumplen con los requisitos establecidos, asegurando el correcto funcionamiento de los casos de uso.</w:t>
      </w:r>
    </w:p>
    <w:p w14:paraId="05EAEF9E" w14:textId="7609ECF3" w:rsidR="00FB66C1" w:rsidRDefault="00FB66C1" w:rsidP="00FB66C1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pruebas</w:t>
      </w:r>
      <w:proofErr w:type="spellEnd"/>
    </w:p>
    <w:p w14:paraId="4FEA5FB7" w14:textId="77777777" w:rsidR="00FB66C1" w:rsidRPr="00FB66C1" w:rsidRDefault="00FB66C1" w:rsidP="00FB66C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CO"/>
        </w:rPr>
      </w:pPr>
      <w:r w:rsidRPr="00FB66C1">
        <w:rPr>
          <w:rFonts w:ascii="Arial" w:hAnsi="Arial" w:cs="Arial"/>
          <w:sz w:val="24"/>
          <w:szCs w:val="24"/>
          <w:lang w:val="es-CO"/>
        </w:rPr>
        <w:t>Pruebas funcionales</w:t>
      </w:r>
    </w:p>
    <w:p w14:paraId="3894B01A" w14:textId="6D66C126" w:rsidR="00FB66C1" w:rsidRPr="00FB66C1" w:rsidRDefault="00FB66C1" w:rsidP="00FB66C1">
      <w:pPr>
        <w:pStyle w:val="Prrafodelista"/>
        <w:numPr>
          <w:ilvl w:val="0"/>
          <w:numId w:val="10"/>
        </w:numPr>
        <w:rPr>
          <w:rFonts w:ascii="Arial" w:hAnsi="Arial" w:cs="Arial"/>
          <w:lang w:val="es-CO"/>
        </w:rPr>
      </w:pPr>
      <w:r w:rsidRPr="00FB66C1">
        <w:rPr>
          <w:rFonts w:ascii="Arial" w:hAnsi="Arial" w:cs="Arial"/>
          <w:sz w:val="24"/>
          <w:szCs w:val="24"/>
          <w:lang w:val="es-CO"/>
        </w:rPr>
        <w:t>Pruebas de aceptación</w:t>
      </w:r>
    </w:p>
    <w:p w14:paraId="683C5E30" w14:textId="77777777" w:rsidR="00FB66C1" w:rsidRPr="00FB66C1" w:rsidRDefault="00FB66C1" w:rsidP="00FB66C1"/>
    <w:p w14:paraId="160A26DD" w14:textId="00124E83" w:rsidR="00B231EC" w:rsidRPr="0011546D" w:rsidRDefault="00000000">
      <w:pPr>
        <w:pStyle w:val="Ttulo2"/>
        <w:rPr>
          <w:rFonts w:ascii="Arial" w:hAnsi="Arial" w:cs="Arial"/>
          <w:sz w:val="24"/>
          <w:szCs w:val="24"/>
        </w:rPr>
      </w:pPr>
      <w:r w:rsidRPr="0011546D">
        <w:rPr>
          <w:rFonts w:ascii="Arial" w:hAnsi="Arial" w:cs="Arial"/>
          <w:sz w:val="24"/>
          <w:szCs w:val="24"/>
        </w:rPr>
        <w:t xml:space="preserve">Casos de </w:t>
      </w:r>
      <w:proofErr w:type="spellStart"/>
      <w:r w:rsidR="0011546D">
        <w:rPr>
          <w:rFonts w:ascii="Arial" w:hAnsi="Arial" w:cs="Arial"/>
          <w:sz w:val="24"/>
          <w:szCs w:val="24"/>
        </w:rPr>
        <w:t>pruebas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1EC" w:rsidRPr="0011546D" w14:paraId="3051D205" w14:textId="77777777" w:rsidTr="0011546D">
        <w:tc>
          <w:tcPr>
            <w:tcW w:w="2160" w:type="dxa"/>
          </w:tcPr>
          <w:p w14:paraId="1E81B68B" w14:textId="77777777" w:rsidR="00B231EC" w:rsidRPr="0011546D" w:rsidRDefault="00000000" w:rsidP="001154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546D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60" w:type="dxa"/>
          </w:tcPr>
          <w:p w14:paraId="7144A632" w14:textId="77777777" w:rsidR="00B231EC" w:rsidRPr="0011546D" w:rsidRDefault="00000000" w:rsidP="001154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546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160" w:type="dxa"/>
          </w:tcPr>
          <w:p w14:paraId="71A8B2BD" w14:textId="77777777" w:rsidR="00B231EC" w:rsidRPr="0011546D" w:rsidRDefault="00000000" w:rsidP="001154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546D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0" w:type="dxa"/>
          </w:tcPr>
          <w:p w14:paraId="6FDDF01F" w14:textId="77777777" w:rsidR="00B231EC" w:rsidRPr="0011546D" w:rsidRDefault="00000000" w:rsidP="001154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546D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00B231EC" w:rsidRPr="0011546D" w14:paraId="0407A9B8" w14:textId="77777777" w:rsidTr="0011546D">
        <w:tc>
          <w:tcPr>
            <w:tcW w:w="2160" w:type="dxa"/>
          </w:tcPr>
          <w:p w14:paraId="4DF2CDED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P01</w:t>
            </w:r>
          </w:p>
        </w:tc>
        <w:tc>
          <w:tcPr>
            <w:tcW w:w="2160" w:type="dxa"/>
          </w:tcPr>
          <w:p w14:paraId="76D2DB34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Registro exitoso</w:t>
            </w:r>
          </w:p>
        </w:tc>
        <w:tc>
          <w:tcPr>
            <w:tcW w:w="2160" w:type="dxa"/>
          </w:tcPr>
          <w:p w14:paraId="12305F7E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Nombre, usuario, contraseña</w:t>
            </w:r>
          </w:p>
        </w:tc>
        <w:tc>
          <w:tcPr>
            <w:tcW w:w="2160" w:type="dxa"/>
          </w:tcPr>
          <w:p w14:paraId="64CC1327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Usuario registrado y redirigido al login</w:t>
            </w:r>
          </w:p>
        </w:tc>
      </w:tr>
      <w:tr w:rsidR="00B231EC" w:rsidRPr="0011546D" w14:paraId="3F325C25" w14:textId="77777777" w:rsidTr="0011546D">
        <w:tc>
          <w:tcPr>
            <w:tcW w:w="2160" w:type="dxa"/>
          </w:tcPr>
          <w:p w14:paraId="3506B68F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P02</w:t>
            </w:r>
          </w:p>
        </w:tc>
        <w:tc>
          <w:tcPr>
            <w:tcW w:w="2160" w:type="dxa"/>
          </w:tcPr>
          <w:p w14:paraId="5D96670F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Registro incompleto</w:t>
            </w:r>
          </w:p>
        </w:tc>
        <w:tc>
          <w:tcPr>
            <w:tcW w:w="2160" w:type="dxa"/>
          </w:tcPr>
          <w:p w14:paraId="6DFCA5DB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Nombre vacío</w:t>
            </w:r>
          </w:p>
        </w:tc>
        <w:tc>
          <w:tcPr>
            <w:tcW w:w="2160" w:type="dxa"/>
          </w:tcPr>
          <w:p w14:paraId="1073A29F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Mensaje de error: "Todos los campos son obligatorios"</w:t>
            </w:r>
          </w:p>
        </w:tc>
      </w:tr>
      <w:tr w:rsidR="00B231EC" w:rsidRPr="0011546D" w14:paraId="37B500D7" w14:textId="77777777" w:rsidTr="0011546D">
        <w:tc>
          <w:tcPr>
            <w:tcW w:w="2160" w:type="dxa"/>
          </w:tcPr>
          <w:p w14:paraId="0A05BBA1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P03</w:t>
            </w:r>
          </w:p>
        </w:tc>
        <w:tc>
          <w:tcPr>
            <w:tcW w:w="2160" w:type="dxa"/>
          </w:tcPr>
          <w:p w14:paraId="18FBCE3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Inicio de sesión correcto</w:t>
            </w:r>
          </w:p>
        </w:tc>
        <w:tc>
          <w:tcPr>
            <w:tcW w:w="2160" w:type="dxa"/>
          </w:tcPr>
          <w:p w14:paraId="0F227C02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Usuario y contraseña válidos</w:t>
            </w:r>
          </w:p>
        </w:tc>
        <w:tc>
          <w:tcPr>
            <w:tcW w:w="2160" w:type="dxa"/>
          </w:tcPr>
          <w:p w14:paraId="38FC0768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Redirección al inicio</w:t>
            </w:r>
          </w:p>
        </w:tc>
      </w:tr>
      <w:tr w:rsidR="00B231EC" w:rsidRPr="0011546D" w14:paraId="082E6F71" w14:textId="77777777" w:rsidTr="0011546D">
        <w:tc>
          <w:tcPr>
            <w:tcW w:w="2160" w:type="dxa"/>
          </w:tcPr>
          <w:p w14:paraId="35EE0CB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P04</w:t>
            </w:r>
          </w:p>
        </w:tc>
        <w:tc>
          <w:tcPr>
            <w:tcW w:w="2160" w:type="dxa"/>
          </w:tcPr>
          <w:p w14:paraId="086A0BA4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Inicio de sesión fallido</w:t>
            </w:r>
          </w:p>
        </w:tc>
        <w:tc>
          <w:tcPr>
            <w:tcW w:w="2160" w:type="dxa"/>
          </w:tcPr>
          <w:p w14:paraId="674D5988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Usuario o contraseña incorrectos</w:t>
            </w:r>
          </w:p>
        </w:tc>
        <w:tc>
          <w:tcPr>
            <w:tcW w:w="2160" w:type="dxa"/>
          </w:tcPr>
          <w:p w14:paraId="1D70B72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Mensaje: "Usuario o contraseña incorrectos"</w:t>
            </w:r>
          </w:p>
        </w:tc>
      </w:tr>
      <w:tr w:rsidR="00B231EC" w:rsidRPr="0011546D" w14:paraId="1B17489B" w14:textId="77777777" w:rsidTr="0011546D">
        <w:tc>
          <w:tcPr>
            <w:tcW w:w="2160" w:type="dxa"/>
          </w:tcPr>
          <w:p w14:paraId="7875FE97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lastRenderedPageBreak/>
              <w:t>P05</w:t>
            </w:r>
          </w:p>
        </w:tc>
        <w:tc>
          <w:tcPr>
            <w:tcW w:w="2160" w:type="dxa"/>
          </w:tcPr>
          <w:p w14:paraId="61B4DE11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Enviar encuesta completa</w:t>
            </w:r>
          </w:p>
        </w:tc>
        <w:tc>
          <w:tcPr>
            <w:tcW w:w="2160" w:type="dxa"/>
          </w:tcPr>
          <w:p w14:paraId="72B80BB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Datos personales y 23 respuestas válidas</w:t>
            </w:r>
          </w:p>
        </w:tc>
        <w:tc>
          <w:tcPr>
            <w:tcW w:w="2160" w:type="dxa"/>
          </w:tcPr>
          <w:p w14:paraId="19A647A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Mensaje de éxito y redirección a "Mis Respuestas"</w:t>
            </w:r>
          </w:p>
        </w:tc>
      </w:tr>
      <w:tr w:rsidR="00B231EC" w:rsidRPr="0011546D" w14:paraId="194C37DB" w14:textId="77777777" w:rsidTr="0011546D">
        <w:tc>
          <w:tcPr>
            <w:tcW w:w="2160" w:type="dxa"/>
          </w:tcPr>
          <w:p w14:paraId="6749169B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P06</w:t>
            </w:r>
          </w:p>
        </w:tc>
        <w:tc>
          <w:tcPr>
            <w:tcW w:w="2160" w:type="dxa"/>
          </w:tcPr>
          <w:p w14:paraId="79F53044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Enviar encuesta incompleta</w:t>
            </w:r>
          </w:p>
        </w:tc>
        <w:tc>
          <w:tcPr>
            <w:tcW w:w="2160" w:type="dxa"/>
          </w:tcPr>
          <w:p w14:paraId="4E49997D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Faltan respuestas</w:t>
            </w:r>
          </w:p>
        </w:tc>
        <w:tc>
          <w:tcPr>
            <w:tcW w:w="2160" w:type="dxa"/>
          </w:tcPr>
          <w:p w14:paraId="789222C1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Mensaje de error indicando los campos faltantes</w:t>
            </w:r>
          </w:p>
        </w:tc>
      </w:tr>
      <w:tr w:rsidR="00B231EC" w:rsidRPr="0011546D" w14:paraId="20D6A7A9" w14:textId="77777777" w:rsidTr="0011546D">
        <w:tc>
          <w:tcPr>
            <w:tcW w:w="2160" w:type="dxa"/>
          </w:tcPr>
          <w:p w14:paraId="1C079C3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P07</w:t>
            </w:r>
          </w:p>
        </w:tc>
        <w:tc>
          <w:tcPr>
            <w:tcW w:w="2160" w:type="dxa"/>
          </w:tcPr>
          <w:p w14:paraId="6B007A5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Visualizar "Mis Respuestas"</w:t>
            </w:r>
          </w:p>
        </w:tc>
        <w:tc>
          <w:tcPr>
            <w:tcW w:w="2160" w:type="dxa"/>
          </w:tcPr>
          <w:p w14:paraId="0C613FD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Usuario autenticado con respuestas registradas</w:t>
            </w:r>
          </w:p>
        </w:tc>
        <w:tc>
          <w:tcPr>
            <w:tcW w:w="2160" w:type="dxa"/>
          </w:tcPr>
          <w:p w14:paraId="09DA9018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Se muestra resumen y gráfico</w:t>
            </w:r>
          </w:p>
        </w:tc>
      </w:tr>
      <w:tr w:rsidR="00B231EC" w:rsidRPr="0011546D" w14:paraId="7FDC23D9" w14:textId="77777777" w:rsidTr="0011546D">
        <w:tc>
          <w:tcPr>
            <w:tcW w:w="2160" w:type="dxa"/>
          </w:tcPr>
          <w:p w14:paraId="65EAC80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P08</w:t>
            </w:r>
          </w:p>
        </w:tc>
        <w:tc>
          <w:tcPr>
            <w:tcW w:w="2160" w:type="dxa"/>
          </w:tcPr>
          <w:p w14:paraId="7B09636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Enviar mensaje de contacto</w:t>
            </w:r>
          </w:p>
        </w:tc>
        <w:tc>
          <w:tcPr>
            <w:tcW w:w="2160" w:type="dxa"/>
          </w:tcPr>
          <w:p w14:paraId="3237479A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Nombre, email, mensaje</w:t>
            </w:r>
          </w:p>
        </w:tc>
        <w:tc>
          <w:tcPr>
            <w:tcW w:w="2160" w:type="dxa"/>
          </w:tcPr>
          <w:p w14:paraId="0DC2A90E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Mensaje guardado y correo de confirmación enviado</w:t>
            </w:r>
          </w:p>
        </w:tc>
      </w:tr>
      <w:tr w:rsidR="00B231EC" w:rsidRPr="0011546D" w14:paraId="72AE13A3" w14:textId="77777777" w:rsidTr="0011546D">
        <w:tc>
          <w:tcPr>
            <w:tcW w:w="2160" w:type="dxa"/>
          </w:tcPr>
          <w:p w14:paraId="3B582AA7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P09</w:t>
            </w:r>
          </w:p>
        </w:tc>
        <w:tc>
          <w:tcPr>
            <w:tcW w:w="2160" w:type="dxa"/>
          </w:tcPr>
          <w:p w14:paraId="4069150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Enviar mensaje de contacto incompleto</w:t>
            </w:r>
          </w:p>
        </w:tc>
        <w:tc>
          <w:tcPr>
            <w:tcW w:w="2160" w:type="dxa"/>
          </w:tcPr>
          <w:p w14:paraId="1A583E2E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Campos vacíos</w:t>
            </w:r>
          </w:p>
        </w:tc>
        <w:tc>
          <w:tcPr>
            <w:tcW w:w="2160" w:type="dxa"/>
          </w:tcPr>
          <w:p w14:paraId="46562AA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Mensaje: "Por favor completa todos los campos"</w:t>
            </w:r>
          </w:p>
        </w:tc>
      </w:tr>
      <w:tr w:rsidR="00B231EC" w:rsidRPr="0011546D" w14:paraId="4473E4C7" w14:textId="77777777" w:rsidTr="0011546D">
        <w:tc>
          <w:tcPr>
            <w:tcW w:w="2160" w:type="dxa"/>
          </w:tcPr>
          <w:p w14:paraId="1B345A6A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P10</w:t>
            </w:r>
          </w:p>
        </w:tc>
        <w:tc>
          <w:tcPr>
            <w:tcW w:w="2160" w:type="dxa"/>
          </w:tcPr>
          <w:p w14:paraId="427D544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Acceso al dashboard</w:t>
            </w:r>
          </w:p>
        </w:tc>
        <w:tc>
          <w:tcPr>
            <w:tcW w:w="2160" w:type="dxa"/>
          </w:tcPr>
          <w:p w14:paraId="5D16CB02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Administrador autenticado</w:t>
            </w:r>
          </w:p>
        </w:tc>
        <w:tc>
          <w:tcPr>
            <w:tcW w:w="2160" w:type="dxa"/>
          </w:tcPr>
          <w:p w14:paraId="4E76F3CD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Acceso al panel y visualización de estadísticas</w:t>
            </w:r>
          </w:p>
        </w:tc>
      </w:tr>
      <w:tr w:rsidR="00B231EC" w:rsidRPr="0011546D" w14:paraId="19B0E0C1" w14:textId="77777777" w:rsidTr="0011546D">
        <w:tc>
          <w:tcPr>
            <w:tcW w:w="2160" w:type="dxa"/>
          </w:tcPr>
          <w:p w14:paraId="2D1C6FF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P11</w:t>
            </w:r>
          </w:p>
        </w:tc>
        <w:tc>
          <w:tcPr>
            <w:tcW w:w="2160" w:type="dxa"/>
          </w:tcPr>
          <w:p w14:paraId="36FF85F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Ver lista de usuarios</w:t>
            </w:r>
          </w:p>
        </w:tc>
        <w:tc>
          <w:tcPr>
            <w:tcW w:w="2160" w:type="dxa"/>
          </w:tcPr>
          <w:p w14:paraId="03C2E931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Administrador autenticado</w:t>
            </w:r>
          </w:p>
        </w:tc>
        <w:tc>
          <w:tcPr>
            <w:tcW w:w="2160" w:type="dxa"/>
          </w:tcPr>
          <w:p w14:paraId="6778A077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Visualización de tabla de usuarios</w:t>
            </w:r>
          </w:p>
        </w:tc>
      </w:tr>
      <w:tr w:rsidR="00B231EC" w:rsidRPr="0011546D" w14:paraId="0C9E8E98" w14:textId="77777777" w:rsidTr="0011546D">
        <w:tc>
          <w:tcPr>
            <w:tcW w:w="2160" w:type="dxa"/>
          </w:tcPr>
          <w:p w14:paraId="31AB18B1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P12</w:t>
            </w:r>
          </w:p>
        </w:tc>
        <w:tc>
          <w:tcPr>
            <w:tcW w:w="2160" w:type="dxa"/>
          </w:tcPr>
          <w:p w14:paraId="0BDF0A3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Ver respuestas del usuario</w:t>
            </w:r>
          </w:p>
        </w:tc>
        <w:tc>
          <w:tcPr>
            <w:tcW w:w="2160" w:type="dxa"/>
          </w:tcPr>
          <w:p w14:paraId="069746CF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Administrador autenticado</w:t>
            </w:r>
          </w:p>
        </w:tc>
        <w:tc>
          <w:tcPr>
            <w:tcW w:w="2160" w:type="dxa"/>
          </w:tcPr>
          <w:p w14:paraId="74842579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Visualización de respuestas usuarios</w:t>
            </w:r>
          </w:p>
        </w:tc>
      </w:tr>
      <w:tr w:rsidR="00B231EC" w:rsidRPr="0011546D" w14:paraId="3BFE0B68" w14:textId="77777777" w:rsidTr="0011546D">
        <w:tc>
          <w:tcPr>
            <w:tcW w:w="2160" w:type="dxa"/>
          </w:tcPr>
          <w:p w14:paraId="39D1059B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P13</w:t>
            </w:r>
          </w:p>
        </w:tc>
        <w:tc>
          <w:tcPr>
            <w:tcW w:w="2160" w:type="dxa"/>
          </w:tcPr>
          <w:p w14:paraId="22D0E17A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Editar usuario</w:t>
            </w:r>
          </w:p>
        </w:tc>
        <w:tc>
          <w:tcPr>
            <w:tcW w:w="2160" w:type="dxa"/>
          </w:tcPr>
          <w:p w14:paraId="4266DAD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Nuevo nombre, rol y contraseña (Administrador autenticado)</w:t>
            </w:r>
          </w:p>
        </w:tc>
        <w:tc>
          <w:tcPr>
            <w:tcW w:w="2160" w:type="dxa"/>
          </w:tcPr>
          <w:p w14:paraId="7EE5411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Datos actualizados correctamente</w:t>
            </w:r>
          </w:p>
        </w:tc>
      </w:tr>
      <w:tr w:rsidR="00B231EC" w:rsidRPr="0011546D" w14:paraId="35D1CC9A" w14:textId="77777777" w:rsidTr="0011546D">
        <w:tc>
          <w:tcPr>
            <w:tcW w:w="2160" w:type="dxa"/>
          </w:tcPr>
          <w:p w14:paraId="1C0873B8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P14</w:t>
            </w:r>
          </w:p>
        </w:tc>
        <w:tc>
          <w:tcPr>
            <w:tcW w:w="2160" w:type="dxa"/>
          </w:tcPr>
          <w:p w14:paraId="0B4C12A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Eliminar usuario</w:t>
            </w:r>
          </w:p>
        </w:tc>
        <w:tc>
          <w:tcPr>
            <w:tcW w:w="2160" w:type="dxa"/>
          </w:tcPr>
          <w:p w14:paraId="0073EB48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 xml:space="preserve">ID de usuario válido (Administrador </w:t>
            </w:r>
            <w:r w:rsidRPr="0011546D">
              <w:rPr>
                <w:rFonts w:ascii="Arial" w:hAnsi="Arial" w:cs="Arial"/>
                <w:sz w:val="24"/>
                <w:szCs w:val="24"/>
              </w:rPr>
              <w:lastRenderedPageBreak/>
              <w:t>autenticado)</w:t>
            </w:r>
          </w:p>
        </w:tc>
        <w:tc>
          <w:tcPr>
            <w:tcW w:w="2160" w:type="dxa"/>
          </w:tcPr>
          <w:p w14:paraId="7A15EA7E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lastRenderedPageBreak/>
              <w:t>Usuario y respuestas eliminadas</w:t>
            </w:r>
          </w:p>
        </w:tc>
      </w:tr>
      <w:tr w:rsidR="00B231EC" w:rsidRPr="0011546D" w14:paraId="08C476D7" w14:textId="77777777" w:rsidTr="0011546D">
        <w:tc>
          <w:tcPr>
            <w:tcW w:w="2160" w:type="dxa"/>
          </w:tcPr>
          <w:p w14:paraId="4CA2F37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P15</w:t>
            </w:r>
          </w:p>
        </w:tc>
        <w:tc>
          <w:tcPr>
            <w:tcW w:w="2160" w:type="dxa"/>
          </w:tcPr>
          <w:p w14:paraId="22629C3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Aplicar filtros en análisis</w:t>
            </w:r>
          </w:p>
        </w:tc>
        <w:tc>
          <w:tcPr>
            <w:tcW w:w="2160" w:type="dxa"/>
          </w:tcPr>
          <w:p w14:paraId="3C105D4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Categoría, edad o sexo (Administrador autenticado)</w:t>
            </w:r>
          </w:p>
        </w:tc>
        <w:tc>
          <w:tcPr>
            <w:tcW w:w="2160" w:type="dxa"/>
          </w:tcPr>
          <w:p w14:paraId="5AD7181A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Actualización correcta de estadísticas</w:t>
            </w:r>
          </w:p>
        </w:tc>
      </w:tr>
      <w:tr w:rsidR="00B231EC" w:rsidRPr="0011546D" w14:paraId="1B56D80B" w14:textId="77777777" w:rsidTr="0011546D">
        <w:tc>
          <w:tcPr>
            <w:tcW w:w="2160" w:type="dxa"/>
          </w:tcPr>
          <w:p w14:paraId="740FBDF7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P16</w:t>
            </w:r>
          </w:p>
        </w:tc>
        <w:tc>
          <w:tcPr>
            <w:tcW w:w="2160" w:type="dxa"/>
          </w:tcPr>
          <w:p w14:paraId="1AF79ED9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Descargar Excel</w:t>
            </w:r>
          </w:p>
        </w:tc>
        <w:tc>
          <w:tcPr>
            <w:tcW w:w="2160" w:type="dxa"/>
          </w:tcPr>
          <w:p w14:paraId="2895B6E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Solicitud de descarga (Administrador autenticado)</w:t>
            </w:r>
          </w:p>
        </w:tc>
        <w:tc>
          <w:tcPr>
            <w:tcW w:w="2160" w:type="dxa"/>
          </w:tcPr>
          <w:p w14:paraId="1295E3F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Descarga exitosa del archivo Excel</w:t>
            </w:r>
          </w:p>
        </w:tc>
      </w:tr>
      <w:tr w:rsidR="00B231EC" w:rsidRPr="0011546D" w14:paraId="42EC838E" w14:textId="77777777" w:rsidTr="0011546D">
        <w:tc>
          <w:tcPr>
            <w:tcW w:w="2160" w:type="dxa"/>
          </w:tcPr>
          <w:p w14:paraId="6DAACDA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P17</w:t>
            </w:r>
          </w:p>
        </w:tc>
        <w:tc>
          <w:tcPr>
            <w:tcW w:w="2160" w:type="dxa"/>
          </w:tcPr>
          <w:p w14:paraId="4CA04739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Visualizar mensajes de contacto</w:t>
            </w:r>
          </w:p>
        </w:tc>
        <w:tc>
          <w:tcPr>
            <w:tcW w:w="2160" w:type="dxa"/>
          </w:tcPr>
          <w:p w14:paraId="3BD94188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Mensajes registrados en la base de datos</w:t>
            </w:r>
          </w:p>
        </w:tc>
        <w:tc>
          <w:tcPr>
            <w:tcW w:w="2160" w:type="dxa"/>
          </w:tcPr>
          <w:p w14:paraId="18B3C07F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Lista de mensajes mostrada correctamente</w:t>
            </w:r>
          </w:p>
        </w:tc>
      </w:tr>
      <w:tr w:rsidR="00B231EC" w:rsidRPr="0011546D" w14:paraId="5925252D" w14:textId="77777777" w:rsidTr="0011546D">
        <w:tc>
          <w:tcPr>
            <w:tcW w:w="2160" w:type="dxa"/>
          </w:tcPr>
          <w:p w14:paraId="067FBA01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P18</w:t>
            </w:r>
          </w:p>
        </w:tc>
        <w:tc>
          <w:tcPr>
            <w:tcW w:w="2160" w:type="dxa"/>
          </w:tcPr>
          <w:p w14:paraId="6D0F5C8D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Visualizar página "Nosotros"</w:t>
            </w:r>
          </w:p>
        </w:tc>
        <w:tc>
          <w:tcPr>
            <w:tcW w:w="2160" w:type="dxa"/>
          </w:tcPr>
          <w:p w14:paraId="015E832A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Solicitud a la ruta /nosotros</w:t>
            </w:r>
          </w:p>
        </w:tc>
        <w:tc>
          <w:tcPr>
            <w:tcW w:w="2160" w:type="dxa"/>
          </w:tcPr>
          <w:p w14:paraId="21DA9224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Página cargada correctamente con la información institucional</w:t>
            </w:r>
          </w:p>
        </w:tc>
      </w:tr>
    </w:tbl>
    <w:p w14:paraId="01101A3D" w14:textId="77777777" w:rsidR="00B231EC" w:rsidRPr="0011546D" w:rsidRDefault="00000000">
      <w:pPr>
        <w:pStyle w:val="Ttulo1"/>
        <w:rPr>
          <w:rFonts w:ascii="Arial" w:hAnsi="Arial" w:cs="Arial"/>
          <w:sz w:val="24"/>
          <w:szCs w:val="24"/>
        </w:rPr>
      </w:pPr>
      <w:r w:rsidRPr="0011546D">
        <w:rPr>
          <w:rFonts w:ascii="Arial" w:hAnsi="Arial" w:cs="Arial"/>
          <w:sz w:val="24"/>
          <w:szCs w:val="24"/>
        </w:rPr>
        <w:t>Informe de Ejecución de Pruebas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1EC" w:rsidRPr="0011546D" w14:paraId="50D9E09D" w14:textId="77777777" w:rsidTr="0011546D">
        <w:tc>
          <w:tcPr>
            <w:tcW w:w="2160" w:type="dxa"/>
          </w:tcPr>
          <w:p w14:paraId="61CB3AB9" w14:textId="77777777" w:rsidR="00B231EC" w:rsidRPr="0011546D" w:rsidRDefault="00000000" w:rsidP="001154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546D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60" w:type="dxa"/>
          </w:tcPr>
          <w:p w14:paraId="4C98BDA0" w14:textId="77777777" w:rsidR="00B231EC" w:rsidRPr="0011546D" w:rsidRDefault="00000000" w:rsidP="001154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546D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2160" w:type="dxa"/>
          </w:tcPr>
          <w:p w14:paraId="1AAF7014" w14:textId="77777777" w:rsidR="00B231EC" w:rsidRPr="0011546D" w:rsidRDefault="00000000" w:rsidP="001154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546D">
              <w:rPr>
                <w:rFonts w:ascii="Arial" w:hAnsi="Arial" w:cs="Arial"/>
                <w:b/>
                <w:bCs/>
                <w:sz w:val="24"/>
                <w:szCs w:val="24"/>
              </w:rPr>
              <w:t>Resultado Obtenido</w:t>
            </w:r>
          </w:p>
        </w:tc>
        <w:tc>
          <w:tcPr>
            <w:tcW w:w="2160" w:type="dxa"/>
          </w:tcPr>
          <w:p w14:paraId="576B77A5" w14:textId="77777777" w:rsidR="00B231EC" w:rsidRPr="0011546D" w:rsidRDefault="00000000" w:rsidP="001154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546D"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</w:tr>
      <w:tr w:rsidR="00B231EC" w:rsidRPr="0011546D" w14:paraId="4DDD77F8" w14:textId="77777777" w:rsidTr="0011546D">
        <w:tc>
          <w:tcPr>
            <w:tcW w:w="2160" w:type="dxa"/>
          </w:tcPr>
          <w:p w14:paraId="518AC18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P01</w:t>
            </w:r>
          </w:p>
        </w:tc>
        <w:tc>
          <w:tcPr>
            <w:tcW w:w="2160" w:type="dxa"/>
          </w:tcPr>
          <w:p w14:paraId="533001E2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Usuario registrado y redirigido al login</w:t>
            </w:r>
          </w:p>
        </w:tc>
        <w:tc>
          <w:tcPr>
            <w:tcW w:w="2160" w:type="dxa"/>
          </w:tcPr>
          <w:p w14:paraId="73C515C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1546D">
              <w:rPr>
                <w:rFonts w:ascii="Arial" w:hAnsi="Arial" w:cs="Arial"/>
                <w:sz w:val="24"/>
                <w:szCs w:val="24"/>
              </w:rPr>
              <w:t xml:space="preserve"> Funciona</w:t>
            </w:r>
          </w:p>
        </w:tc>
        <w:tc>
          <w:tcPr>
            <w:tcW w:w="2160" w:type="dxa"/>
          </w:tcPr>
          <w:p w14:paraId="6AE0D1C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B231EC" w:rsidRPr="0011546D" w14:paraId="44C4CC9B" w14:textId="77777777" w:rsidTr="0011546D">
        <w:tc>
          <w:tcPr>
            <w:tcW w:w="2160" w:type="dxa"/>
          </w:tcPr>
          <w:p w14:paraId="44503E7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P02</w:t>
            </w:r>
          </w:p>
        </w:tc>
        <w:tc>
          <w:tcPr>
            <w:tcW w:w="2160" w:type="dxa"/>
          </w:tcPr>
          <w:p w14:paraId="5579E94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Mensaje de error: "Todos los campos son obligatorios"</w:t>
            </w:r>
          </w:p>
        </w:tc>
        <w:tc>
          <w:tcPr>
            <w:tcW w:w="2160" w:type="dxa"/>
          </w:tcPr>
          <w:p w14:paraId="40F6EE2F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1546D">
              <w:rPr>
                <w:rFonts w:ascii="Arial" w:hAnsi="Arial" w:cs="Arial"/>
                <w:sz w:val="24"/>
                <w:szCs w:val="24"/>
              </w:rPr>
              <w:t xml:space="preserve"> Funciona</w:t>
            </w:r>
          </w:p>
        </w:tc>
        <w:tc>
          <w:tcPr>
            <w:tcW w:w="2160" w:type="dxa"/>
          </w:tcPr>
          <w:p w14:paraId="5C1C4D0D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B231EC" w:rsidRPr="0011546D" w14:paraId="76092C85" w14:textId="77777777" w:rsidTr="0011546D">
        <w:tc>
          <w:tcPr>
            <w:tcW w:w="2160" w:type="dxa"/>
          </w:tcPr>
          <w:p w14:paraId="4CEA2AD4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P03</w:t>
            </w:r>
          </w:p>
        </w:tc>
        <w:tc>
          <w:tcPr>
            <w:tcW w:w="2160" w:type="dxa"/>
          </w:tcPr>
          <w:p w14:paraId="4E79DCA8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Redirección al inicio</w:t>
            </w:r>
          </w:p>
        </w:tc>
        <w:tc>
          <w:tcPr>
            <w:tcW w:w="2160" w:type="dxa"/>
          </w:tcPr>
          <w:p w14:paraId="34130A79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1546D">
              <w:rPr>
                <w:rFonts w:ascii="Arial" w:hAnsi="Arial" w:cs="Arial"/>
                <w:sz w:val="24"/>
                <w:szCs w:val="24"/>
              </w:rPr>
              <w:t xml:space="preserve"> Funciona</w:t>
            </w:r>
          </w:p>
        </w:tc>
        <w:tc>
          <w:tcPr>
            <w:tcW w:w="2160" w:type="dxa"/>
          </w:tcPr>
          <w:p w14:paraId="59859DF2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B231EC" w:rsidRPr="0011546D" w14:paraId="7E8701AD" w14:textId="77777777" w:rsidTr="0011546D">
        <w:tc>
          <w:tcPr>
            <w:tcW w:w="2160" w:type="dxa"/>
          </w:tcPr>
          <w:p w14:paraId="58FDE1D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P04</w:t>
            </w:r>
          </w:p>
        </w:tc>
        <w:tc>
          <w:tcPr>
            <w:tcW w:w="2160" w:type="dxa"/>
          </w:tcPr>
          <w:p w14:paraId="1ECD5111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 xml:space="preserve">Mensaje: "Usuario o contraseña </w:t>
            </w:r>
            <w:r w:rsidRPr="0011546D">
              <w:rPr>
                <w:rFonts w:ascii="Arial" w:hAnsi="Arial" w:cs="Arial"/>
                <w:sz w:val="24"/>
                <w:szCs w:val="24"/>
              </w:rPr>
              <w:lastRenderedPageBreak/>
              <w:t>incorrectos"</w:t>
            </w:r>
          </w:p>
        </w:tc>
        <w:tc>
          <w:tcPr>
            <w:tcW w:w="2160" w:type="dxa"/>
          </w:tcPr>
          <w:p w14:paraId="45ABC4DA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Segoe UI Emoji" w:hAnsi="Segoe UI Emoji" w:cs="Segoe UI Emoji"/>
                <w:sz w:val="24"/>
                <w:szCs w:val="24"/>
              </w:rPr>
              <w:lastRenderedPageBreak/>
              <w:t>✅</w:t>
            </w:r>
            <w:r w:rsidRPr="0011546D">
              <w:rPr>
                <w:rFonts w:ascii="Arial" w:hAnsi="Arial" w:cs="Arial"/>
                <w:sz w:val="24"/>
                <w:szCs w:val="24"/>
              </w:rPr>
              <w:t xml:space="preserve"> Funciona</w:t>
            </w:r>
          </w:p>
        </w:tc>
        <w:tc>
          <w:tcPr>
            <w:tcW w:w="2160" w:type="dxa"/>
          </w:tcPr>
          <w:p w14:paraId="69ABCA91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866A31" w:rsidRPr="0011546D" w14:paraId="55E069F8" w14:textId="77777777" w:rsidTr="0011546D">
        <w:tc>
          <w:tcPr>
            <w:tcW w:w="2160" w:type="dxa"/>
          </w:tcPr>
          <w:p w14:paraId="1C58445C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P05</w:t>
            </w:r>
          </w:p>
        </w:tc>
        <w:tc>
          <w:tcPr>
            <w:tcW w:w="2160" w:type="dxa"/>
          </w:tcPr>
          <w:p w14:paraId="0143304D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Mensaje de éxito y redirección a "Mis Respuestas"</w:t>
            </w:r>
          </w:p>
        </w:tc>
        <w:tc>
          <w:tcPr>
            <w:tcW w:w="2160" w:type="dxa"/>
          </w:tcPr>
          <w:p w14:paraId="09A0BA44" w14:textId="24017D22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66A31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✅</w:t>
            </w:r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Funciona</w:t>
            </w:r>
            <w:proofErr w:type="spellEnd"/>
          </w:p>
        </w:tc>
        <w:tc>
          <w:tcPr>
            <w:tcW w:w="2160" w:type="dxa"/>
          </w:tcPr>
          <w:p w14:paraId="76167055" w14:textId="36C93439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Aprobado</w:t>
            </w:r>
            <w:proofErr w:type="spellEnd"/>
          </w:p>
        </w:tc>
      </w:tr>
      <w:tr w:rsidR="00866A31" w:rsidRPr="0011546D" w14:paraId="6E3EF083" w14:textId="77777777" w:rsidTr="0011546D">
        <w:tc>
          <w:tcPr>
            <w:tcW w:w="2160" w:type="dxa"/>
          </w:tcPr>
          <w:p w14:paraId="1D4E45B5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P06</w:t>
            </w:r>
          </w:p>
        </w:tc>
        <w:tc>
          <w:tcPr>
            <w:tcW w:w="2160" w:type="dxa"/>
          </w:tcPr>
          <w:p w14:paraId="5ED4F8D5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546D">
              <w:rPr>
                <w:rFonts w:ascii="Arial" w:hAnsi="Arial" w:cs="Arial"/>
                <w:sz w:val="24"/>
                <w:szCs w:val="24"/>
              </w:rPr>
              <w:t>Mensaje</w:t>
            </w:r>
            <w:proofErr w:type="spellEnd"/>
            <w:r w:rsidRPr="0011546D">
              <w:rPr>
                <w:rFonts w:ascii="Arial" w:hAnsi="Arial" w:cs="Arial"/>
                <w:sz w:val="24"/>
                <w:szCs w:val="24"/>
              </w:rPr>
              <w:t xml:space="preserve"> de error </w:t>
            </w:r>
            <w:proofErr w:type="spellStart"/>
            <w:r w:rsidRPr="0011546D">
              <w:rPr>
                <w:rFonts w:ascii="Arial" w:hAnsi="Arial" w:cs="Arial"/>
                <w:sz w:val="24"/>
                <w:szCs w:val="24"/>
              </w:rPr>
              <w:t>indicando</w:t>
            </w:r>
            <w:proofErr w:type="spellEnd"/>
            <w:r w:rsidRPr="0011546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46D">
              <w:rPr>
                <w:rFonts w:ascii="Arial" w:hAnsi="Arial" w:cs="Arial"/>
                <w:sz w:val="24"/>
                <w:szCs w:val="24"/>
              </w:rPr>
              <w:t>los</w:t>
            </w:r>
            <w:proofErr w:type="spellEnd"/>
            <w:r w:rsidRPr="0011546D">
              <w:rPr>
                <w:rFonts w:ascii="Arial" w:hAnsi="Arial" w:cs="Arial"/>
                <w:sz w:val="24"/>
                <w:szCs w:val="24"/>
              </w:rPr>
              <w:t xml:space="preserve"> campos </w:t>
            </w:r>
            <w:proofErr w:type="spellStart"/>
            <w:r w:rsidRPr="0011546D">
              <w:rPr>
                <w:rFonts w:ascii="Arial" w:hAnsi="Arial" w:cs="Arial"/>
                <w:sz w:val="24"/>
                <w:szCs w:val="24"/>
              </w:rPr>
              <w:t>faltantes</w:t>
            </w:r>
            <w:proofErr w:type="spellEnd"/>
          </w:p>
        </w:tc>
        <w:tc>
          <w:tcPr>
            <w:tcW w:w="2160" w:type="dxa"/>
          </w:tcPr>
          <w:p w14:paraId="2B5AF98B" w14:textId="5FE539DC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66A31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✅</w:t>
            </w:r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Funciona</w:t>
            </w:r>
            <w:proofErr w:type="spellEnd"/>
          </w:p>
        </w:tc>
        <w:tc>
          <w:tcPr>
            <w:tcW w:w="2160" w:type="dxa"/>
          </w:tcPr>
          <w:p w14:paraId="5C240E21" w14:textId="55F4CC3A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Aprobado</w:t>
            </w:r>
            <w:proofErr w:type="spellEnd"/>
          </w:p>
        </w:tc>
      </w:tr>
      <w:tr w:rsidR="00866A31" w:rsidRPr="0011546D" w14:paraId="50ACFA3A" w14:textId="77777777" w:rsidTr="0011546D">
        <w:tc>
          <w:tcPr>
            <w:tcW w:w="2160" w:type="dxa"/>
          </w:tcPr>
          <w:p w14:paraId="7F9DBA56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P07</w:t>
            </w:r>
          </w:p>
        </w:tc>
        <w:tc>
          <w:tcPr>
            <w:tcW w:w="2160" w:type="dxa"/>
          </w:tcPr>
          <w:p w14:paraId="6102730C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Se muestra resumen y gráfico</w:t>
            </w:r>
          </w:p>
        </w:tc>
        <w:tc>
          <w:tcPr>
            <w:tcW w:w="2160" w:type="dxa"/>
          </w:tcPr>
          <w:p w14:paraId="36046C4D" w14:textId="2B4B9EAB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66A31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✅</w:t>
            </w:r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Funciona</w:t>
            </w:r>
            <w:proofErr w:type="spellEnd"/>
          </w:p>
        </w:tc>
        <w:tc>
          <w:tcPr>
            <w:tcW w:w="2160" w:type="dxa"/>
          </w:tcPr>
          <w:p w14:paraId="62BB90C0" w14:textId="610A1ED7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Aprobado</w:t>
            </w:r>
            <w:proofErr w:type="spellEnd"/>
          </w:p>
        </w:tc>
      </w:tr>
      <w:tr w:rsidR="00B231EC" w:rsidRPr="0011546D" w14:paraId="65C3C483" w14:textId="77777777" w:rsidTr="0011546D">
        <w:tc>
          <w:tcPr>
            <w:tcW w:w="2160" w:type="dxa"/>
          </w:tcPr>
          <w:p w14:paraId="1708732A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P08</w:t>
            </w:r>
          </w:p>
        </w:tc>
        <w:tc>
          <w:tcPr>
            <w:tcW w:w="2160" w:type="dxa"/>
          </w:tcPr>
          <w:p w14:paraId="3A36E1E8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Mensaje guardado y correo de confirmación enviado</w:t>
            </w:r>
          </w:p>
        </w:tc>
        <w:tc>
          <w:tcPr>
            <w:tcW w:w="2160" w:type="dxa"/>
          </w:tcPr>
          <w:p w14:paraId="66855E57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1546D">
              <w:rPr>
                <w:rFonts w:ascii="Arial" w:hAnsi="Arial" w:cs="Arial"/>
                <w:sz w:val="24"/>
                <w:szCs w:val="24"/>
              </w:rPr>
              <w:t xml:space="preserve"> Funciona</w:t>
            </w:r>
          </w:p>
        </w:tc>
        <w:tc>
          <w:tcPr>
            <w:tcW w:w="2160" w:type="dxa"/>
          </w:tcPr>
          <w:p w14:paraId="2581206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B231EC" w:rsidRPr="0011546D" w14:paraId="0C242384" w14:textId="77777777" w:rsidTr="0011546D">
        <w:tc>
          <w:tcPr>
            <w:tcW w:w="2160" w:type="dxa"/>
          </w:tcPr>
          <w:p w14:paraId="2256B3ED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P09</w:t>
            </w:r>
          </w:p>
        </w:tc>
        <w:tc>
          <w:tcPr>
            <w:tcW w:w="2160" w:type="dxa"/>
          </w:tcPr>
          <w:p w14:paraId="734158DF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Mensaje: "Por favor completa todos los campos"</w:t>
            </w:r>
          </w:p>
        </w:tc>
        <w:tc>
          <w:tcPr>
            <w:tcW w:w="2160" w:type="dxa"/>
          </w:tcPr>
          <w:p w14:paraId="2CFB51AF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1546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46D">
              <w:rPr>
                <w:rFonts w:ascii="Arial" w:hAnsi="Arial" w:cs="Arial"/>
                <w:sz w:val="24"/>
                <w:szCs w:val="24"/>
              </w:rPr>
              <w:t>Funciona</w:t>
            </w:r>
            <w:proofErr w:type="spellEnd"/>
          </w:p>
        </w:tc>
        <w:tc>
          <w:tcPr>
            <w:tcW w:w="2160" w:type="dxa"/>
          </w:tcPr>
          <w:p w14:paraId="407964FD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866A31" w:rsidRPr="0011546D" w14:paraId="676DFA10" w14:textId="77777777" w:rsidTr="0011546D">
        <w:tc>
          <w:tcPr>
            <w:tcW w:w="2160" w:type="dxa"/>
          </w:tcPr>
          <w:p w14:paraId="61733E1E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P10</w:t>
            </w:r>
          </w:p>
        </w:tc>
        <w:tc>
          <w:tcPr>
            <w:tcW w:w="2160" w:type="dxa"/>
          </w:tcPr>
          <w:p w14:paraId="1D22E376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Acceso al panel y visualización de estadísticas</w:t>
            </w:r>
          </w:p>
        </w:tc>
        <w:tc>
          <w:tcPr>
            <w:tcW w:w="2160" w:type="dxa"/>
          </w:tcPr>
          <w:p w14:paraId="5E7CE22F" w14:textId="1A686410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66A31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✅</w:t>
            </w:r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Funciona</w:t>
            </w:r>
            <w:proofErr w:type="spellEnd"/>
          </w:p>
        </w:tc>
        <w:tc>
          <w:tcPr>
            <w:tcW w:w="2160" w:type="dxa"/>
          </w:tcPr>
          <w:p w14:paraId="77FE0761" w14:textId="165C89D6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Aprobado</w:t>
            </w:r>
            <w:proofErr w:type="spellEnd"/>
          </w:p>
        </w:tc>
      </w:tr>
      <w:tr w:rsidR="00866A31" w:rsidRPr="0011546D" w14:paraId="06D3F209" w14:textId="77777777" w:rsidTr="0011546D">
        <w:tc>
          <w:tcPr>
            <w:tcW w:w="2160" w:type="dxa"/>
          </w:tcPr>
          <w:p w14:paraId="011F3253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P11</w:t>
            </w:r>
          </w:p>
        </w:tc>
        <w:tc>
          <w:tcPr>
            <w:tcW w:w="2160" w:type="dxa"/>
          </w:tcPr>
          <w:p w14:paraId="24DA4CF5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Visualización de tabla de usuarios</w:t>
            </w:r>
          </w:p>
        </w:tc>
        <w:tc>
          <w:tcPr>
            <w:tcW w:w="2160" w:type="dxa"/>
          </w:tcPr>
          <w:p w14:paraId="65C70C53" w14:textId="772084F8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66A31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✅</w:t>
            </w:r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Funciona</w:t>
            </w:r>
            <w:proofErr w:type="spellEnd"/>
          </w:p>
        </w:tc>
        <w:tc>
          <w:tcPr>
            <w:tcW w:w="2160" w:type="dxa"/>
          </w:tcPr>
          <w:p w14:paraId="2030AFC6" w14:textId="74F3767E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Aprobado</w:t>
            </w:r>
            <w:proofErr w:type="spellEnd"/>
          </w:p>
        </w:tc>
      </w:tr>
      <w:tr w:rsidR="00B231EC" w:rsidRPr="0011546D" w14:paraId="164870C2" w14:textId="77777777" w:rsidTr="0011546D">
        <w:tc>
          <w:tcPr>
            <w:tcW w:w="2160" w:type="dxa"/>
          </w:tcPr>
          <w:p w14:paraId="0BF8F21A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P12</w:t>
            </w:r>
          </w:p>
        </w:tc>
        <w:tc>
          <w:tcPr>
            <w:tcW w:w="2160" w:type="dxa"/>
          </w:tcPr>
          <w:p w14:paraId="686C971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Visualización de respuestas usuarios</w:t>
            </w:r>
          </w:p>
        </w:tc>
        <w:tc>
          <w:tcPr>
            <w:tcW w:w="2160" w:type="dxa"/>
          </w:tcPr>
          <w:p w14:paraId="28ECA69F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1546D">
              <w:rPr>
                <w:rFonts w:ascii="Arial" w:hAnsi="Arial" w:cs="Arial"/>
                <w:sz w:val="24"/>
                <w:szCs w:val="24"/>
              </w:rPr>
              <w:t xml:space="preserve"> Funciona</w:t>
            </w:r>
          </w:p>
        </w:tc>
        <w:tc>
          <w:tcPr>
            <w:tcW w:w="2160" w:type="dxa"/>
          </w:tcPr>
          <w:p w14:paraId="19C0D8C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866A31" w:rsidRPr="0011546D" w14:paraId="48B01C81" w14:textId="77777777" w:rsidTr="0011546D">
        <w:tc>
          <w:tcPr>
            <w:tcW w:w="2160" w:type="dxa"/>
          </w:tcPr>
          <w:p w14:paraId="741A73A0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P13</w:t>
            </w:r>
          </w:p>
        </w:tc>
        <w:tc>
          <w:tcPr>
            <w:tcW w:w="2160" w:type="dxa"/>
          </w:tcPr>
          <w:p w14:paraId="35D2C753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Datos actualizados correctamente</w:t>
            </w:r>
          </w:p>
        </w:tc>
        <w:tc>
          <w:tcPr>
            <w:tcW w:w="2160" w:type="dxa"/>
          </w:tcPr>
          <w:p w14:paraId="72357AEA" w14:textId="0773CA89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66A31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✅</w:t>
            </w:r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Funciona</w:t>
            </w:r>
            <w:proofErr w:type="spellEnd"/>
          </w:p>
        </w:tc>
        <w:tc>
          <w:tcPr>
            <w:tcW w:w="2160" w:type="dxa"/>
          </w:tcPr>
          <w:p w14:paraId="08B952F4" w14:textId="738E4DAE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Aprobado</w:t>
            </w:r>
            <w:proofErr w:type="spellEnd"/>
          </w:p>
        </w:tc>
      </w:tr>
      <w:tr w:rsidR="00866A31" w:rsidRPr="0011546D" w14:paraId="75CD3CD0" w14:textId="77777777" w:rsidTr="0011546D">
        <w:tc>
          <w:tcPr>
            <w:tcW w:w="2160" w:type="dxa"/>
          </w:tcPr>
          <w:p w14:paraId="27424DBE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P14</w:t>
            </w:r>
          </w:p>
        </w:tc>
        <w:tc>
          <w:tcPr>
            <w:tcW w:w="2160" w:type="dxa"/>
          </w:tcPr>
          <w:p w14:paraId="35AD3370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Usuario y respuestas eliminadas</w:t>
            </w:r>
          </w:p>
        </w:tc>
        <w:tc>
          <w:tcPr>
            <w:tcW w:w="2160" w:type="dxa"/>
          </w:tcPr>
          <w:p w14:paraId="509B191E" w14:textId="35471316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66A31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✅</w:t>
            </w:r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Funciona</w:t>
            </w:r>
            <w:proofErr w:type="spellEnd"/>
          </w:p>
        </w:tc>
        <w:tc>
          <w:tcPr>
            <w:tcW w:w="2160" w:type="dxa"/>
          </w:tcPr>
          <w:p w14:paraId="691F6E09" w14:textId="4C80458A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Aprobado</w:t>
            </w:r>
            <w:proofErr w:type="spellEnd"/>
          </w:p>
        </w:tc>
      </w:tr>
      <w:tr w:rsidR="00B231EC" w:rsidRPr="0011546D" w14:paraId="07DEA087" w14:textId="77777777" w:rsidTr="0011546D">
        <w:tc>
          <w:tcPr>
            <w:tcW w:w="2160" w:type="dxa"/>
          </w:tcPr>
          <w:p w14:paraId="5DA2E6D4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lastRenderedPageBreak/>
              <w:t>P15</w:t>
            </w:r>
          </w:p>
        </w:tc>
        <w:tc>
          <w:tcPr>
            <w:tcW w:w="2160" w:type="dxa"/>
          </w:tcPr>
          <w:p w14:paraId="4D7E492D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Actualización correcta de estadísticas</w:t>
            </w:r>
          </w:p>
        </w:tc>
        <w:tc>
          <w:tcPr>
            <w:tcW w:w="2160" w:type="dxa"/>
          </w:tcPr>
          <w:p w14:paraId="00CA2E59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1546D">
              <w:rPr>
                <w:rFonts w:ascii="Arial" w:hAnsi="Arial" w:cs="Arial"/>
                <w:sz w:val="24"/>
                <w:szCs w:val="24"/>
              </w:rPr>
              <w:t xml:space="preserve"> Funciona</w:t>
            </w:r>
          </w:p>
        </w:tc>
        <w:tc>
          <w:tcPr>
            <w:tcW w:w="2160" w:type="dxa"/>
          </w:tcPr>
          <w:p w14:paraId="6760CE7E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866A31" w:rsidRPr="0011546D" w14:paraId="301F417D" w14:textId="77777777" w:rsidTr="0011546D">
        <w:tc>
          <w:tcPr>
            <w:tcW w:w="2160" w:type="dxa"/>
          </w:tcPr>
          <w:p w14:paraId="02C11770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P16</w:t>
            </w:r>
          </w:p>
        </w:tc>
        <w:tc>
          <w:tcPr>
            <w:tcW w:w="2160" w:type="dxa"/>
          </w:tcPr>
          <w:p w14:paraId="44ACE699" w14:textId="77777777" w:rsidR="00866A31" w:rsidRPr="0011546D" w:rsidRDefault="00866A31" w:rsidP="00866A31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Descarga exitosa del archivo Excel</w:t>
            </w:r>
          </w:p>
        </w:tc>
        <w:tc>
          <w:tcPr>
            <w:tcW w:w="2160" w:type="dxa"/>
          </w:tcPr>
          <w:p w14:paraId="38175D4B" w14:textId="43492ED1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66A31">
              <w:rPr>
                <w:rFonts w:ascii="Segoe UI Emoji" w:hAnsi="Segoe UI Emoji" w:cs="Segoe UI Emoji"/>
                <w:color w:val="FF0000"/>
                <w:sz w:val="24"/>
                <w:szCs w:val="24"/>
              </w:rPr>
              <w:t>✅</w:t>
            </w:r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Funciona</w:t>
            </w:r>
            <w:proofErr w:type="spellEnd"/>
          </w:p>
        </w:tc>
        <w:tc>
          <w:tcPr>
            <w:tcW w:w="2160" w:type="dxa"/>
          </w:tcPr>
          <w:p w14:paraId="7362CB54" w14:textId="347BFF77" w:rsidR="00866A31" w:rsidRPr="00866A31" w:rsidRDefault="00866A31" w:rsidP="00866A3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866A31">
              <w:rPr>
                <w:rFonts w:ascii="Arial" w:hAnsi="Arial" w:cs="Arial"/>
                <w:color w:val="FF0000"/>
                <w:sz w:val="24"/>
                <w:szCs w:val="24"/>
              </w:rPr>
              <w:t>Aprobado</w:t>
            </w:r>
            <w:proofErr w:type="spellEnd"/>
          </w:p>
        </w:tc>
      </w:tr>
      <w:tr w:rsidR="00B231EC" w:rsidRPr="0011546D" w14:paraId="132A96ED" w14:textId="77777777" w:rsidTr="0011546D">
        <w:tc>
          <w:tcPr>
            <w:tcW w:w="2160" w:type="dxa"/>
          </w:tcPr>
          <w:p w14:paraId="3A202882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P17</w:t>
            </w:r>
          </w:p>
        </w:tc>
        <w:tc>
          <w:tcPr>
            <w:tcW w:w="2160" w:type="dxa"/>
          </w:tcPr>
          <w:p w14:paraId="7EBEE3BB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Lista de mensajes mostrada correctamente</w:t>
            </w:r>
          </w:p>
        </w:tc>
        <w:tc>
          <w:tcPr>
            <w:tcW w:w="2160" w:type="dxa"/>
          </w:tcPr>
          <w:p w14:paraId="7C337B5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1546D">
              <w:rPr>
                <w:rFonts w:ascii="Arial" w:hAnsi="Arial" w:cs="Arial"/>
                <w:sz w:val="24"/>
                <w:szCs w:val="24"/>
              </w:rPr>
              <w:t xml:space="preserve"> Funciona</w:t>
            </w:r>
          </w:p>
        </w:tc>
        <w:tc>
          <w:tcPr>
            <w:tcW w:w="2160" w:type="dxa"/>
          </w:tcPr>
          <w:p w14:paraId="5E0F7C9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B231EC" w:rsidRPr="0011546D" w14:paraId="544A0B2F" w14:textId="77777777" w:rsidTr="0011546D">
        <w:tc>
          <w:tcPr>
            <w:tcW w:w="2160" w:type="dxa"/>
          </w:tcPr>
          <w:p w14:paraId="63ECCA2D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P18</w:t>
            </w:r>
          </w:p>
        </w:tc>
        <w:tc>
          <w:tcPr>
            <w:tcW w:w="2160" w:type="dxa"/>
          </w:tcPr>
          <w:p w14:paraId="0E15168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Página cargada correctamente con la información institucional</w:t>
            </w:r>
          </w:p>
        </w:tc>
        <w:tc>
          <w:tcPr>
            <w:tcW w:w="2160" w:type="dxa"/>
          </w:tcPr>
          <w:p w14:paraId="5A0D6439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1546D">
              <w:rPr>
                <w:rFonts w:ascii="Arial" w:hAnsi="Arial" w:cs="Arial"/>
                <w:sz w:val="24"/>
                <w:szCs w:val="24"/>
              </w:rPr>
              <w:t xml:space="preserve"> Funciona</w:t>
            </w:r>
          </w:p>
        </w:tc>
        <w:tc>
          <w:tcPr>
            <w:tcW w:w="2160" w:type="dxa"/>
          </w:tcPr>
          <w:p w14:paraId="4ECAC73B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</w:tbl>
    <w:p w14:paraId="379BE15E" w14:textId="77777777" w:rsidR="00B231EC" w:rsidRPr="0011546D" w:rsidRDefault="00000000">
      <w:pPr>
        <w:pStyle w:val="Ttulo1"/>
        <w:rPr>
          <w:rFonts w:ascii="Arial" w:hAnsi="Arial" w:cs="Arial"/>
          <w:sz w:val="24"/>
          <w:szCs w:val="24"/>
        </w:rPr>
      </w:pPr>
      <w:r w:rsidRPr="0011546D">
        <w:rPr>
          <w:rFonts w:ascii="Arial" w:hAnsi="Arial" w:cs="Arial"/>
          <w:sz w:val="24"/>
          <w:szCs w:val="24"/>
        </w:rPr>
        <w:t>Formato para Pruebas de Aceptación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231EC" w:rsidRPr="0011546D" w14:paraId="4032CC10" w14:textId="77777777" w:rsidTr="0011546D">
        <w:tc>
          <w:tcPr>
            <w:tcW w:w="2880" w:type="dxa"/>
          </w:tcPr>
          <w:p w14:paraId="72219E13" w14:textId="77777777" w:rsidR="00B231EC" w:rsidRPr="0011546D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546D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80" w:type="dxa"/>
          </w:tcPr>
          <w:p w14:paraId="0EBA3152" w14:textId="77777777" w:rsidR="00B231EC" w:rsidRPr="0011546D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546D">
              <w:rPr>
                <w:rFonts w:ascii="Arial" w:hAnsi="Arial" w:cs="Arial"/>
                <w:b/>
                <w:bCs/>
                <w:sz w:val="24"/>
                <w:szCs w:val="24"/>
              </w:rPr>
              <w:t>Criterio de Aceptación</w:t>
            </w:r>
          </w:p>
        </w:tc>
        <w:tc>
          <w:tcPr>
            <w:tcW w:w="2880" w:type="dxa"/>
          </w:tcPr>
          <w:p w14:paraId="1802D85B" w14:textId="77777777" w:rsidR="00B231EC" w:rsidRPr="0011546D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1546D"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</w:tr>
      <w:tr w:rsidR="00B231EC" w:rsidRPr="0011546D" w14:paraId="0DCC485F" w14:textId="77777777" w:rsidTr="0011546D">
        <w:tc>
          <w:tcPr>
            <w:tcW w:w="2880" w:type="dxa"/>
          </w:tcPr>
          <w:p w14:paraId="77CB53B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CA01</w:t>
            </w:r>
          </w:p>
        </w:tc>
        <w:tc>
          <w:tcPr>
            <w:tcW w:w="2880" w:type="dxa"/>
          </w:tcPr>
          <w:p w14:paraId="4E57350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Registro exitoso</w:t>
            </w:r>
          </w:p>
        </w:tc>
        <w:tc>
          <w:tcPr>
            <w:tcW w:w="2880" w:type="dxa"/>
          </w:tcPr>
          <w:p w14:paraId="029AF597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2B5D7D90" w14:textId="77777777" w:rsidTr="0011546D">
        <w:tc>
          <w:tcPr>
            <w:tcW w:w="2880" w:type="dxa"/>
          </w:tcPr>
          <w:p w14:paraId="710125E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CA02</w:t>
            </w:r>
          </w:p>
        </w:tc>
        <w:tc>
          <w:tcPr>
            <w:tcW w:w="2880" w:type="dxa"/>
          </w:tcPr>
          <w:p w14:paraId="5418D588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Registro incompleto</w:t>
            </w:r>
          </w:p>
        </w:tc>
        <w:tc>
          <w:tcPr>
            <w:tcW w:w="2880" w:type="dxa"/>
          </w:tcPr>
          <w:p w14:paraId="57C4938D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649A8E2E" w14:textId="77777777" w:rsidTr="0011546D">
        <w:tc>
          <w:tcPr>
            <w:tcW w:w="2880" w:type="dxa"/>
          </w:tcPr>
          <w:p w14:paraId="3CA6C20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CA03</w:t>
            </w:r>
          </w:p>
        </w:tc>
        <w:tc>
          <w:tcPr>
            <w:tcW w:w="2880" w:type="dxa"/>
          </w:tcPr>
          <w:p w14:paraId="646E294F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Inicio de sesión correcto</w:t>
            </w:r>
          </w:p>
        </w:tc>
        <w:tc>
          <w:tcPr>
            <w:tcW w:w="2880" w:type="dxa"/>
          </w:tcPr>
          <w:p w14:paraId="7133A05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79D900C4" w14:textId="77777777" w:rsidTr="0011546D">
        <w:tc>
          <w:tcPr>
            <w:tcW w:w="2880" w:type="dxa"/>
          </w:tcPr>
          <w:p w14:paraId="184D68A2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CA04</w:t>
            </w:r>
          </w:p>
        </w:tc>
        <w:tc>
          <w:tcPr>
            <w:tcW w:w="2880" w:type="dxa"/>
          </w:tcPr>
          <w:p w14:paraId="6CB3D43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Inicio de sesión fallido</w:t>
            </w:r>
          </w:p>
        </w:tc>
        <w:tc>
          <w:tcPr>
            <w:tcW w:w="2880" w:type="dxa"/>
          </w:tcPr>
          <w:p w14:paraId="49E1E347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2BE97EBC" w14:textId="77777777" w:rsidTr="0011546D">
        <w:tc>
          <w:tcPr>
            <w:tcW w:w="2880" w:type="dxa"/>
          </w:tcPr>
          <w:p w14:paraId="14FF679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CA05</w:t>
            </w:r>
          </w:p>
        </w:tc>
        <w:tc>
          <w:tcPr>
            <w:tcW w:w="2880" w:type="dxa"/>
          </w:tcPr>
          <w:p w14:paraId="25353C5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Enviar encuesta completa</w:t>
            </w:r>
          </w:p>
        </w:tc>
        <w:tc>
          <w:tcPr>
            <w:tcW w:w="2880" w:type="dxa"/>
          </w:tcPr>
          <w:p w14:paraId="0659539E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3300B9B5" w14:textId="77777777" w:rsidTr="0011546D">
        <w:tc>
          <w:tcPr>
            <w:tcW w:w="2880" w:type="dxa"/>
          </w:tcPr>
          <w:p w14:paraId="37AFBDD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CA06</w:t>
            </w:r>
          </w:p>
        </w:tc>
        <w:tc>
          <w:tcPr>
            <w:tcW w:w="2880" w:type="dxa"/>
          </w:tcPr>
          <w:p w14:paraId="6C12251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Enviar encuesta incompleta</w:t>
            </w:r>
          </w:p>
        </w:tc>
        <w:tc>
          <w:tcPr>
            <w:tcW w:w="2880" w:type="dxa"/>
          </w:tcPr>
          <w:p w14:paraId="0F25AA3E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646A63B4" w14:textId="77777777" w:rsidTr="0011546D">
        <w:tc>
          <w:tcPr>
            <w:tcW w:w="2880" w:type="dxa"/>
          </w:tcPr>
          <w:p w14:paraId="3DE11C89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CA07</w:t>
            </w:r>
          </w:p>
        </w:tc>
        <w:tc>
          <w:tcPr>
            <w:tcW w:w="2880" w:type="dxa"/>
          </w:tcPr>
          <w:p w14:paraId="00108E1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Visualizar "Mis Respuestas"</w:t>
            </w:r>
          </w:p>
        </w:tc>
        <w:tc>
          <w:tcPr>
            <w:tcW w:w="2880" w:type="dxa"/>
          </w:tcPr>
          <w:p w14:paraId="1626AA92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428A9BE3" w14:textId="77777777" w:rsidTr="0011546D">
        <w:tc>
          <w:tcPr>
            <w:tcW w:w="2880" w:type="dxa"/>
          </w:tcPr>
          <w:p w14:paraId="607FCE8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CA08</w:t>
            </w:r>
          </w:p>
        </w:tc>
        <w:tc>
          <w:tcPr>
            <w:tcW w:w="2880" w:type="dxa"/>
          </w:tcPr>
          <w:p w14:paraId="22229BAF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Enviar mensaje de contacto</w:t>
            </w:r>
          </w:p>
        </w:tc>
        <w:tc>
          <w:tcPr>
            <w:tcW w:w="2880" w:type="dxa"/>
          </w:tcPr>
          <w:p w14:paraId="24BB5A79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4ED0350E" w14:textId="77777777" w:rsidTr="0011546D">
        <w:tc>
          <w:tcPr>
            <w:tcW w:w="2880" w:type="dxa"/>
          </w:tcPr>
          <w:p w14:paraId="5A8B3BB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CA09</w:t>
            </w:r>
          </w:p>
        </w:tc>
        <w:tc>
          <w:tcPr>
            <w:tcW w:w="2880" w:type="dxa"/>
          </w:tcPr>
          <w:p w14:paraId="2A7DC22E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Enviar mensaje de contacto incompleto</w:t>
            </w:r>
          </w:p>
        </w:tc>
        <w:tc>
          <w:tcPr>
            <w:tcW w:w="2880" w:type="dxa"/>
          </w:tcPr>
          <w:p w14:paraId="358F202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2B17A80B" w14:textId="77777777" w:rsidTr="0011546D">
        <w:tc>
          <w:tcPr>
            <w:tcW w:w="2880" w:type="dxa"/>
          </w:tcPr>
          <w:p w14:paraId="2490343A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lastRenderedPageBreak/>
              <w:t>CA10</w:t>
            </w:r>
          </w:p>
        </w:tc>
        <w:tc>
          <w:tcPr>
            <w:tcW w:w="2880" w:type="dxa"/>
          </w:tcPr>
          <w:p w14:paraId="4B305C4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Acceso al dashboard</w:t>
            </w:r>
          </w:p>
        </w:tc>
        <w:tc>
          <w:tcPr>
            <w:tcW w:w="2880" w:type="dxa"/>
          </w:tcPr>
          <w:p w14:paraId="194FF28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71894689" w14:textId="77777777" w:rsidTr="0011546D">
        <w:tc>
          <w:tcPr>
            <w:tcW w:w="2880" w:type="dxa"/>
          </w:tcPr>
          <w:p w14:paraId="45966BA9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CA11</w:t>
            </w:r>
          </w:p>
        </w:tc>
        <w:tc>
          <w:tcPr>
            <w:tcW w:w="2880" w:type="dxa"/>
          </w:tcPr>
          <w:p w14:paraId="36AD1F0B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Ver lista de usuarios</w:t>
            </w:r>
          </w:p>
        </w:tc>
        <w:tc>
          <w:tcPr>
            <w:tcW w:w="2880" w:type="dxa"/>
          </w:tcPr>
          <w:p w14:paraId="2A8CAB02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6374CAC3" w14:textId="77777777" w:rsidTr="0011546D">
        <w:tc>
          <w:tcPr>
            <w:tcW w:w="2880" w:type="dxa"/>
          </w:tcPr>
          <w:p w14:paraId="3A63FBAB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CA12</w:t>
            </w:r>
          </w:p>
        </w:tc>
        <w:tc>
          <w:tcPr>
            <w:tcW w:w="2880" w:type="dxa"/>
          </w:tcPr>
          <w:p w14:paraId="28BA996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Ver respuestas del usuario</w:t>
            </w:r>
          </w:p>
        </w:tc>
        <w:tc>
          <w:tcPr>
            <w:tcW w:w="2880" w:type="dxa"/>
          </w:tcPr>
          <w:p w14:paraId="199AD1F1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1E474825" w14:textId="77777777" w:rsidTr="0011546D">
        <w:tc>
          <w:tcPr>
            <w:tcW w:w="2880" w:type="dxa"/>
          </w:tcPr>
          <w:p w14:paraId="12938E3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CA13</w:t>
            </w:r>
          </w:p>
        </w:tc>
        <w:tc>
          <w:tcPr>
            <w:tcW w:w="2880" w:type="dxa"/>
          </w:tcPr>
          <w:p w14:paraId="41C43CC8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Editar usuario</w:t>
            </w:r>
          </w:p>
        </w:tc>
        <w:tc>
          <w:tcPr>
            <w:tcW w:w="2880" w:type="dxa"/>
          </w:tcPr>
          <w:p w14:paraId="205CAC3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11EBC876" w14:textId="77777777" w:rsidTr="0011546D">
        <w:tc>
          <w:tcPr>
            <w:tcW w:w="2880" w:type="dxa"/>
          </w:tcPr>
          <w:p w14:paraId="2FA77395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CA14</w:t>
            </w:r>
          </w:p>
        </w:tc>
        <w:tc>
          <w:tcPr>
            <w:tcW w:w="2880" w:type="dxa"/>
          </w:tcPr>
          <w:p w14:paraId="4609E13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Eliminar usuario</w:t>
            </w:r>
          </w:p>
        </w:tc>
        <w:tc>
          <w:tcPr>
            <w:tcW w:w="2880" w:type="dxa"/>
          </w:tcPr>
          <w:p w14:paraId="0410C1E9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11474BB1" w14:textId="77777777" w:rsidTr="0011546D">
        <w:tc>
          <w:tcPr>
            <w:tcW w:w="2880" w:type="dxa"/>
          </w:tcPr>
          <w:p w14:paraId="1D760EEA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CA15</w:t>
            </w:r>
          </w:p>
        </w:tc>
        <w:tc>
          <w:tcPr>
            <w:tcW w:w="2880" w:type="dxa"/>
          </w:tcPr>
          <w:p w14:paraId="5526FBC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Aplicar filtros en análisis</w:t>
            </w:r>
          </w:p>
        </w:tc>
        <w:tc>
          <w:tcPr>
            <w:tcW w:w="2880" w:type="dxa"/>
          </w:tcPr>
          <w:p w14:paraId="5394DF4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588F42E1" w14:textId="77777777" w:rsidTr="0011546D">
        <w:tc>
          <w:tcPr>
            <w:tcW w:w="2880" w:type="dxa"/>
          </w:tcPr>
          <w:p w14:paraId="772F7A0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CA16</w:t>
            </w:r>
          </w:p>
        </w:tc>
        <w:tc>
          <w:tcPr>
            <w:tcW w:w="2880" w:type="dxa"/>
          </w:tcPr>
          <w:p w14:paraId="736A19C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Descargar Excel</w:t>
            </w:r>
          </w:p>
        </w:tc>
        <w:tc>
          <w:tcPr>
            <w:tcW w:w="2880" w:type="dxa"/>
          </w:tcPr>
          <w:p w14:paraId="486B545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54AC14B3" w14:textId="77777777" w:rsidTr="0011546D">
        <w:tc>
          <w:tcPr>
            <w:tcW w:w="2880" w:type="dxa"/>
          </w:tcPr>
          <w:p w14:paraId="0B059133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CA17</w:t>
            </w:r>
          </w:p>
        </w:tc>
        <w:tc>
          <w:tcPr>
            <w:tcW w:w="2880" w:type="dxa"/>
          </w:tcPr>
          <w:p w14:paraId="6FA014BC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Visualizar mensajes de contacto</w:t>
            </w:r>
          </w:p>
        </w:tc>
        <w:tc>
          <w:tcPr>
            <w:tcW w:w="2880" w:type="dxa"/>
          </w:tcPr>
          <w:p w14:paraId="6B486DE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  <w:tr w:rsidR="00B231EC" w:rsidRPr="0011546D" w14:paraId="765B45FB" w14:textId="77777777" w:rsidTr="0011546D">
        <w:tc>
          <w:tcPr>
            <w:tcW w:w="2880" w:type="dxa"/>
          </w:tcPr>
          <w:p w14:paraId="68A2E746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CA18</w:t>
            </w:r>
          </w:p>
        </w:tc>
        <w:tc>
          <w:tcPr>
            <w:tcW w:w="2880" w:type="dxa"/>
          </w:tcPr>
          <w:p w14:paraId="4C8F56E0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Visualizar página "Nosotros"</w:t>
            </w:r>
          </w:p>
        </w:tc>
        <w:tc>
          <w:tcPr>
            <w:tcW w:w="2880" w:type="dxa"/>
          </w:tcPr>
          <w:p w14:paraId="32049F2D" w14:textId="77777777" w:rsidR="00B231EC" w:rsidRPr="0011546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11546D">
              <w:rPr>
                <w:rFonts w:ascii="Arial" w:hAnsi="Arial" w:cs="Arial"/>
                <w:sz w:val="24"/>
                <w:szCs w:val="24"/>
              </w:rPr>
              <w:t>Aceptado</w:t>
            </w:r>
          </w:p>
        </w:tc>
      </w:tr>
    </w:tbl>
    <w:p w14:paraId="269896B6" w14:textId="77777777" w:rsidR="00346DAA" w:rsidRPr="0011546D" w:rsidRDefault="00346DAA">
      <w:pPr>
        <w:rPr>
          <w:rFonts w:ascii="Arial" w:hAnsi="Arial" w:cs="Arial"/>
          <w:sz w:val="24"/>
          <w:szCs w:val="24"/>
        </w:rPr>
      </w:pPr>
    </w:p>
    <w:sectPr w:rsidR="00346DAA" w:rsidRPr="00115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A20872"/>
    <w:multiLevelType w:val="hybridMultilevel"/>
    <w:tmpl w:val="7E52B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365842">
    <w:abstractNumId w:val="8"/>
  </w:num>
  <w:num w:numId="2" w16cid:durableId="207498831">
    <w:abstractNumId w:val="6"/>
  </w:num>
  <w:num w:numId="3" w16cid:durableId="99879906">
    <w:abstractNumId w:val="5"/>
  </w:num>
  <w:num w:numId="4" w16cid:durableId="2002662789">
    <w:abstractNumId w:val="4"/>
  </w:num>
  <w:num w:numId="5" w16cid:durableId="1907447218">
    <w:abstractNumId w:val="7"/>
  </w:num>
  <w:num w:numId="6" w16cid:durableId="577984320">
    <w:abstractNumId w:val="3"/>
  </w:num>
  <w:num w:numId="7" w16cid:durableId="1338578869">
    <w:abstractNumId w:val="2"/>
  </w:num>
  <w:num w:numId="8" w16cid:durableId="496925271">
    <w:abstractNumId w:val="1"/>
  </w:num>
  <w:num w:numId="9" w16cid:durableId="1586761296">
    <w:abstractNumId w:val="0"/>
  </w:num>
  <w:num w:numId="10" w16cid:durableId="399206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46D"/>
    <w:rsid w:val="0015074B"/>
    <w:rsid w:val="0029639D"/>
    <w:rsid w:val="00326F90"/>
    <w:rsid w:val="00346DAA"/>
    <w:rsid w:val="0045097A"/>
    <w:rsid w:val="00866A31"/>
    <w:rsid w:val="00AA1D8D"/>
    <w:rsid w:val="00B231EC"/>
    <w:rsid w:val="00B47730"/>
    <w:rsid w:val="00B67153"/>
    <w:rsid w:val="00CB0664"/>
    <w:rsid w:val="00E247D8"/>
    <w:rsid w:val="00E45069"/>
    <w:rsid w:val="00FB66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12655A"/>
  <w14:defaultImageDpi w14:val="300"/>
  <w15:docId w15:val="{AB5A62E3-1DD2-4477-BA32-66DA82D2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702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Jaqueline Orozco Aranzazu</cp:lastModifiedBy>
  <cp:revision>2</cp:revision>
  <dcterms:created xsi:type="dcterms:W3CDTF">2013-12-23T23:15:00Z</dcterms:created>
  <dcterms:modified xsi:type="dcterms:W3CDTF">2025-03-29T03:55:00Z</dcterms:modified>
  <cp:category/>
</cp:coreProperties>
</file>